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A71D1" w14:textId="77777777" w:rsidR="00060EE1" w:rsidRPr="004D53A0" w:rsidRDefault="000418BE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53A0">
        <w:rPr>
          <w:rFonts w:ascii="Times New Roman" w:eastAsia="Times New Roman" w:hAnsi="Times New Roman" w:cs="Times New Roman"/>
          <w:b/>
          <w:sz w:val="32"/>
          <w:szCs w:val="32"/>
        </w:rPr>
        <w:t>D.K.T.E. Society's Textile and Engineering Institute,</w:t>
      </w:r>
    </w:p>
    <w:p w14:paraId="108D19D3" w14:textId="77777777" w:rsidR="00060EE1" w:rsidRPr="004D53A0" w:rsidRDefault="000418BE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4D53A0">
        <w:rPr>
          <w:rFonts w:ascii="Times New Roman" w:eastAsia="Times New Roman" w:hAnsi="Times New Roman" w:cs="Times New Roman"/>
          <w:b/>
          <w:sz w:val="36"/>
          <w:szCs w:val="36"/>
        </w:rPr>
        <w:t>Ichalkaranji</w:t>
      </w:r>
      <w:proofErr w:type="spellEnd"/>
    </w:p>
    <w:p w14:paraId="10245E4A" w14:textId="77777777" w:rsidR="00060EE1" w:rsidRPr="004D53A0" w:rsidRDefault="000418B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3A0">
        <w:rPr>
          <w:rFonts w:ascii="Times New Roman" w:eastAsia="Times New Roman" w:hAnsi="Times New Roman" w:cs="Times New Roman"/>
          <w:sz w:val="24"/>
          <w:szCs w:val="24"/>
        </w:rPr>
        <w:t>(An Autonomous Institute, Affiliated to Shivaji University, Kolhapur)</w:t>
      </w:r>
    </w:p>
    <w:p w14:paraId="5E41FDEB" w14:textId="77777777" w:rsidR="00060EE1" w:rsidRPr="004D53A0" w:rsidRDefault="000418BE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D53A0">
        <w:rPr>
          <w:rFonts w:ascii="Times New Roman" w:eastAsia="Times New Roman" w:hAnsi="Times New Roman" w:cs="Times New Roman"/>
        </w:rPr>
        <w:t>Accredited with ‘A+’ Grade by NAAC</w:t>
      </w:r>
    </w:p>
    <w:p w14:paraId="24B713B0" w14:textId="77777777" w:rsidR="00060EE1" w:rsidRPr="004D53A0" w:rsidRDefault="00060EE1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E7B0F52" w14:textId="77777777" w:rsidR="00060EE1" w:rsidRPr="004D53A0" w:rsidRDefault="000418BE">
      <w:pPr>
        <w:spacing w:after="0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D53A0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Department of Computer Science &amp; Engineering</w:t>
      </w:r>
    </w:p>
    <w:p w14:paraId="72078218" w14:textId="77777777" w:rsidR="00060EE1" w:rsidRPr="004D53A0" w:rsidRDefault="000418BE">
      <w:pPr>
        <w:spacing w:after="0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D53A0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2024-2025</w:t>
      </w:r>
    </w:p>
    <w:p w14:paraId="2516D399" w14:textId="77777777" w:rsidR="00060EE1" w:rsidRPr="004D53A0" w:rsidRDefault="000418BE">
      <w:pPr>
        <w:spacing w:before="240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D53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2DFBBD" wp14:editId="2C1F392F">
                <wp:simplePos x="0" y="0"/>
                <wp:positionH relativeFrom="column">
                  <wp:posOffset>2019869</wp:posOffset>
                </wp:positionH>
                <wp:positionV relativeFrom="paragraph">
                  <wp:posOffset>281229</wp:posOffset>
                </wp:positionV>
                <wp:extent cx="1882775" cy="504531"/>
                <wp:effectExtent l="0" t="0" r="317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504531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2019869</wp:posOffset>
                </wp:positionH>
                <wp:positionV relativeFrom="paragraph">
                  <wp:posOffset>281229</wp:posOffset>
                </wp:positionV>
                <wp:extent cx="1885950" cy="504531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_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5045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C0583D" w14:textId="77777777" w:rsidR="00060EE1" w:rsidRPr="004D53A0" w:rsidRDefault="000418BE">
      <w:pPr>
        <w:spacing w:before="240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D53A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E18A67" wp14:editId="1B877274">
                <wp:simplePos x="0" y="0"/>
                <wp:positionH relativeFrom="column">
                  <wp:posOffset>1842135</wp:posOffset>
                </wp:positionH>
                <wp:positionV relativeFrom="paragraph">
                  <wp:posOffset>133084</wp:posOffset>
                </wp:positionV>
                <wp:extent cx="2265529" cy="450376"/>
                <wp:effectExtent l="0" t="0" r="190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9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43084" w14:textId="77777777" w:rsidR="00DE4B3F" w:rsidRPr="00081A07" w:rsidRDefault="000418BE" w:rsidP="00081A07">
                            <w:pPr>
                              <w:spacing w:after="0" w:line="240" w:lineRule="auto"/>
                              <w:jc w:val="center"/>
                            </w:pPr>
                            <w:r w:rsidRPr="00081A07">
                              <w:t>Promoting excellence in</w:t>
                            </w:r>
                          </w:p>
                          <w:p w14:paraId="3F063070" w14:textId="77777777" w:rsidR="00DE4B3F" w:rsidRPr="00081A07" w:rsidRDefault="000418BE" w:rsidP="00081A07">
                            <w:pPr>
                              <w:spacing w:after="0" w:line="240" w:lineRule="auto"/>
                              <w:jc w:val="center"/>
                            </w:pPr>
                            <w:r w:rsidRPr="00081A07">
                              <w:t>Teaching, Learning &amp; Re</w:t>
                            </w:r>
                            <w:r w:rsidR="008234B5">
                              <w:t>sea</w:t>
                            </w:r>
                            <w:r w:rsidRPr="00081A07">
                              <w:t>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18A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5.05pt;margin-top:10.5pt;width:178.4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" fillcolor="white [3201]" stroked="f" strokeweight=".5pt">
                <v:textbox>
                  <w:txbxContent>
                    <w:p w14:paraId="5C443084" w14:textId="77777777" w:rsidR="00DE4B3F" w:rsidRPr="00081A07" w:rsidRDefault="000418BE" w:rsidP="00081A07">
                      <w:pPr>
                        <w:spacing w:after="0" w:line="240" w:lineRule="auto"/>
                        <w:jc w:val="center"/>
                      </w:pPr>
                      <w:r w:rsidRPr="00081A07">
                        <w:t>Promoting excellence in</w:t>
                      </w:r>
                    </w:p>
                    <w:p w14:paraId="3F063070" w14:textId="77777777" w:rsidR="00DE4B3F" w:rsidRPr="00081A07" w:rsidRDefault="000418BE" w:rsidP="00081A07">
                      <w:pPr>
                        <w:spacing w:after="0" w:line="240" w:lineRule="auto"/>
                        <w:jc w:val="center"/>
                      </w:pPr>
                      <w:r w:rsidRPr="00081A07">
                        <w:t>Teaching, Learning &amp; Re</w:t>
                      </w:r>
                      <w:r w:rsidR="008234B5">
                        <w:t>sea</w:t>
                      </w:r>
                      <w:r w:rsidRPr="00081A07">
                        <w:t>rch</w:t>
                      </w:r>
                    </w:p>
                  </w:txbxContent>
                </v:textbox>
              </v:shape>
            </w:pict>
          </mc:Fallback>
        </mc:AlternateContent>
      </w:r>
    </w:p>
    <w:p w14:paraId="29061D30" w14:textId="77777777" w:rsidR="00060EE1" w:rsidRPr="004D53A0" w:rsidRDefault="00060EE1">
      <w:pPr>
        <w:spacing w:before="240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</w:p>
    <w:p w14:paraId="6A9A8C2F" w14:textId="77777777" w:rsidR="00060EE1" w:rsidRPr="004D53A0" w:rsidRDefault="000418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>Mini Project I Report</w:t>
      </w:r>
    </w:p>
    <w:p w14:paraId="4600C76F" w14:textId="77777777" w:rsidR="00060EE1" w:rsidRPr="004D53A0" w:rsidRDefault="000418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>on</w:t>
      </w:r>
    </w:p>
    <w:p w14:paraId="26EFB76E" w14:textId="77777777" w:rsidR="00060EE1" w:rsidRPr="004D53A0" w:rsidRDefault="000418B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color w:val="C00000"/>
          <w:sz w:val="28"/>
          <w:szCs w:val="28"/>
        </w:rPr>
        <w:t>“</w:t>
      </w:r>
      <w:bookmarkStart w:id="0" w:name="_Hlk180244969"/>
      <w:r w:rsidR="00D67762" w:rsidRPr="004D53A0">
        <w:rPr>
          <w:rFonts w:ascii="Times New Roman" w:eastAsia="Times New Roman" w:hAnsi="Times New Roman" w:cs="Times New Roman"/>
          <w:color w:val="C00000"/>
          <w:sz w:val="28"/>
          <w:szCs w:val="28"/>
        </w:rPr>
        <w:t>Parag Refrigeration</w:t>
      </w:r>
      <w:r w:rsidR="008234B5" w:rsidRPr="004D53A0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and Engineering Works</w:t>
      </w:r>
      <w:r w:rsidR="00D67762" w:rsidRPr="004D53A0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Website</w:t>
      </w:r>
      <w:bookmarkEnd w:id="0"/>
      <w:r w:rsidRPr="004D53A0">
        <w:rPr>
          <w:rFonts w:ascii="Times New Roman" w:eastAsia="Times New Roman" w:hAnsi="Times New Roman" w:cs="Times New Roman"/>
          <w:color w:val="C00000"/>
          <w:sz w:val="28"/>
          <w:szCs w:val="28"/>
        </w:rPr>
        <w:t>”</w:t>
      </w:r>
    </w:p>
    <w:p w14:paraId="555CC316" w14:textId="77777777" w:rsidR="00060EE1" w:rsidRPr="004D53A0" w:rsidRDefault="00060EE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C00000"/>
          <w:sz w:val="28"/>
          <w:szCs w:val="28"/>
        </w:rPr>
      </w:pPr>
    </w:p>
    <w:p w14:paraId="62B511CF" w14:textId="77777777" w:rsidR="00060EE1" w:rsidRPr="004D53A0" w:rsidRDefault="000418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Under the guidance </w:t>
      </w:r>
    </w:p>
    <w:p w14:paraId="577924D7" w14:textId="77777777" w:rsidR="00060EE1" w:rsidRPr="004D53A0" w:rsidRDefault="000418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</w:p>
    <w:p w14:paraId="5D87227F" w14:textId="77777777" w:rsidR="00060EE1" w:rsidRPr="004D53A0" w:rsidRDefault="008234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b/>
          <w:sz w:val="28"/>
          <w:szCs w:val="28"/>
        </w:rPr>
        <w:t xml:space="preserve">Prof. </w:t>
      </w:r>
      <w:r w:rsidR="003F16A4" w:rsidRPr="004D53A0">
        <w:rPr>
          <w:rFonts w:ascii="Times New Roman" w:eastAsia="Times New Roman" w:hAnsi="Times New Roman" w:cs="Times New Roman"/>
          <w:b/>
          <w:sz w:val="28"/>
          <w:szCs w:val="28"/>
        </w:rPr>
        <w:t>Mrs</w:t>
      </w:r>
      <w:r w:rsidR="000418BE" w:rsidRPr="004D53A0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D53A0">
        <w:rPr>
          <w:rFonts w:ascii="Times New Roman" w:eastAsia="Times New Roman" w:hAnsi="Times New Roman" w:cs="Times New Roman"/>
          <w:b/>
          <w:sz w:val="28"/>
          <w:szCs w:val="28"/>
        </w:rPr>
        <w:t>P.</w:t>
      </w:r>
      <w:proofErr w:type="gramStart"/>
      <w:r w:rsidRPr="004D53A0">
        <w:rPr>
          <w:rFonts w:ascii="Times New Roman" w:eastAsia="Times New Roman" w:hAnsi="Times New Roman" w:cs="Times New Roman"/>
          <w:b/>
          <w:sz w:val="28"/>
          <w:szCs w:val="28"/>
        </w:rPr>
        <w:t>S.</w:t>
      </w:r>
      <w:r w:rsidR="003F16A4" w:rsidRPr="004D53A0">
        <w:rPr>
          <w:rFonts w:ascii="Times New Roman" w:eastAsia="Times New Roman" w:hAnsi="Times New Roman" w:cs="Times New Roman"/>
          <w:b/>
          <w:sz w:val="28"/>
          <w:szCs w:val="28"/>
        </w:rPr>
        <w:t>More</w:t>
      </w:r>
      <w:proofErr w:type="spellEnd"/>
      <w:proofErr w:type="gramEnd"/>
      <w:r w:rsidR="003F16A4" w:rsidRPr="004D53A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434C89" w14:textId="77777777" w:rsidR="00060EE1" w:rsidRPr="004D53A0" w:rsidRDefault="00060EE1">
      <w:pPr>
        <w:spacing w:before="240"/>
        <w:jc w:val="center"/>
        <w:rPr>
          <w:rFonts w:ascii="Times New Roman" w:eastAsia="Times New Roman" w:hAnsi="Times New Roman" w:cs="Times New Roman"/>
        </w:rPr>
      </w:pPr>
    </w:p>
    <w:p w14:paraId="44DBFAE9" w14:textId="77777777" w:rsidR="00650491" w:rsidRDefault="000418BE" w:rsidP="0065049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>Submitted By:</w:t>
      </w:r>
    </w:p>
    <w:p w14:paraId="4635A000" w14:textId="77777777" w:rsidR="00650491" w:rsidRDefault="00650491" w:rsidP="0065049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0418BE" w:rsidRPr="004D53A0">
        <w:rPr>
          <w:rFonts w:ascii="Times New Roman" w:eastAsia="Times New Roman" w:hAnsi="Times New Roman" w:cs="Times New Roman"/>
          <w:sz w:val="28"/>
          <w:szCs w:val="28"/>
        </w:rPr>
        <w:t xml:space="preserve">  Name of Student</w:t>
      </w:r>
      <w:r w:rsidR="00791EA1" w:rsidRPr="004D53A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247F44C" w14:textId="77777777" w:rsidR="00650491" w:rsidRDefault="00650491" w:rsidP="0065049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Karan Mahendra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[22UAD046]</w:t>
      </w:r>
    </w:p>
    <w:p w14:paraId="6D73C858" w14:textId="77777777" w:rsidR="00650491" w:rsidRDefault="00650491" w:rsidP="0065049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Harshvardhan Pratap Londhe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22UAD036]</w:t>
      </w:r>
    </w:p>
    <w:p w14:paraId="0DD9D5C7" w14:textId="77777777" w:rsidR="00791EA1" w:rsidRPr="004D53A0" w:rsidRDefault="00650491" w:rsidP="0065049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Harshal Makarand Mali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22UAD038]</w:t>
      </w:r>
      <w:r w:rsidR="00791EA1" w:rsidRPr="004D53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14:paraId="78EAE5DE" w14:textId="77777777" w:rsidR="00791EA1" w:rsidRPr="004D53A0" w:rsidRDefault="00791EA1" w:rsidP="00791EA1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8166CA" w14:textId="77777777" w:rsidR="00791EA1" w:rsidRPr="004D53A0" w:rsidRDefault="00791EA1" w:rsidP="00791EA1">
      <w:pPr>
        <w:spacing w:after="0"/>
        <w:ind w:left="720"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513804" w14:textId="77777777" w:rsidR="00060EE1" w:rsidRPr="004D53A0" w:rsidRDefault="000418BE" w:rsidP="00791EA1">
      <w:pPr>
        <w:spacing w:after="0"/>
        <w:ind w:left="72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53A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D.K.T.E. Society's Textile and Engineering Institute,</w:t>
      </w:r>
    </w:p>
    <w:p w14:paraId="7FDEA2C1" w14:textId="77777777" w:rsidR="00060EE1" w:rsidRPr="004D53A0" w:rsidRDefault="000418BE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4D53A0">
        <w:rPr>
          <w:rFonts w:ascii="Times New Roman" w:eastAsia="Times New Roman" w:hAnsi="Times New Roman" w:cs="Times New Roman"/>
          <w:b/>
          <w:sz w:val="36"/>
          <w:szCs w:val="36"/>
        </w:rPr>
        <w:t>Ichalkaranji</w:t>
      </w:r>
      <w:proofErr w:type="spellEnd"/>
    </w:p>
    <w:p w14:paraId="1B16B3E3" w14:textId="77777777" w:rsidR="00060EE1" w:rsidRPr="004D53A0" w:rsidRDefault="000418B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53A0">
        <w:rPr>
          <w:rFonts w:ascii="Times New Roman" w:eastAsia="Times New Roman" w:hAnsi="Times New Roman" w:cs="Times New Roman"/>
          <w:sz w:val="24"/>
          <w:szCs w:val="24"/>
        </w:rPr>
        <w:t>(An Autonomous Institute, Affiliated to Shivaji University, Kolhapur)</w:t>
      </w:r>
    </w:p>
    <w:p w14:paraId="50FFC2FC" w14:textId="77777777" w:rsidR="00060EE1" w:rsidRPr="004D53A0" w:rsidRDefault="000418BE">
      <w:pPr>
        <w:spacing w:after="0"/>
        <w:jc w:val="center"/>
        <w:rPr>
          <w:rFonts w:ascii="Times New Roman" w:eastAsia="Times New Roman" w:hAnsi="Times New Roman" w:cs="Times New Roman"/>
        </w:rPr>
      </w:pPr>
      <w:r w:rsidRPr="004D53A0">
        <w:rPr>
          <w:rFonts w:ascii="Times New Roman" w:eastAsia="Times New Roman" w:hAnsi="Times New Roman" w:cs="Times New Roman"/>
        </w:rPr>
        <w:t>Accredited with ‘A+’ Grade by NAAC</w:t>
      </w:r>
    </w:p>
    <w:p w14:paraId="7EE82E3C" w14:textId="77777777" w:rsidR="00060EE1" w:rsidRPr="004D53A0" w:rsidRDefault="00060EE1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C42BB32" w14:textId="77777777" w:rsidR="00060EE1" w:rsidRPr="004D53A0" w:rsidRDefault="000418BE">
      <w:pPr>
        <w:spacing w:after="0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D53A0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Department of Computer Science &amp; Engineering</w:t>
      </w:r>
    </w:p>
    <w:p w14:paraId="17142956" w14:textId="77777777" w:rsidR="00060EE1" w:rsidRPr="004D53A0" w:rsidRDefault="000418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D53A0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2024-2025</w:t>
      </w:r>
    </w:p>
    <w:p w14:paraId="7B82763F" w14:textId="77777777" w:rsidR="00060EE1" w:rsidRPr="004D53A0" w:rsidRDefault="00060EE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F3CF5" w14:textId="77777777" w:rsidR="00060EE1" w:rsidRPr="004D53A0" w:rsidRDefault="00041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3A0">
        <w:rPr>
          <w:rFonts w:ascii="Times New Roman" w:eastAsia="Times New Roman" w:hAnsi="Times New Roman" w:cs="Times New Roman"/>
          <w:sz w:val="36"/>
          <w:szCs w:val="36"/>
        </w:rPr>
        <w:t>CERTIFICATE</w:t>
      </w:r>
    </w:p>
    <w:p w14:paraId="18D25667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496743" w14:textId="77777777" w:rsidR="00060EE1" w:rsidRPr="004D53A0" w:rsidRDefault="00041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>This is to certify that</w:t>
      </w:r>
    </w:p>
    <w:p w14:paraId="130B57E0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36DA62" w14:textId="77777777" w:rsidR="00650491" w:rsidRDefault="00650491" w:rsidP="0065049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 Name of Student  </w:t>
      </w:r>
    </w:p>
    <w:p w14:paraId="1464A950" w14:textId="77777777" w:rsidR="00650491" w:rsidRDefault="00650491" w:rsidP="0065049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Karan Mahendra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Nagure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22UAD046]</w:t>
      </w:r>
    </w:p>
    <w:p w14:paraId="74C00F04" w14:textId="77777777" w:rsidR="00650491" w:rsidRDefault="00650491" w:rsidP="0065049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Harshvardhan Pratap Londhe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22UAD036]</w:t>
      </w:r>
    </w:p>
    <w:p w14:paraId="070D0C0F" w14:textId="77777777" w:rsidR="00650491" w:rsidRPr="004D53A0" w:rsidRDefault="00650491" w:rsidP="0065049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Harshal Makarand Mali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22UAD038]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14:paraId="1A945BD1" w14:textId="77777777" w:rsidR="00060EE1" w:rsidRPr="004D53A0" w:rsidRDefault="00060EE1" w:rsidP="00791EA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8931586" w14:textId="77777777" w:rsidR="00060EE1" w:rsidRPr="004D53A0" w:rsidRDefault="000418BE" w:rsidP="00791EA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>Have successfully completed the Mini Project I work entitled,</w:t>
      </w:r>
    </w:p>
    <w:p w14:paraId="4DADA326" w14:textId="77777777" w:rsidR="00060EE1" w:rsidRPr="004D53A0" w:rsidRDefault="000418BE">
      <w:pPr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“</w:t>
      </w:r>
      <w:r w:rsidR="008234B5" w:rsidRPr="004D53A0">
        <w:rPr>
          <w:rFonts w:ascii="Times New Roman" w:eastAsia="Times New Roman" w:hAnsi="Times New Roman" w:cs="Times New Roman"/>
          <w:color w:val="C00000"/>
          <w:sz w:val="28"/>
          <w:szCs w:val="28"/>
        </w:rPr>
        <w:t>Parag Refrigeration and Engineering Works Website</w:t>
      </w:r>
      <w:r w:rsidRPr="004D53A0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”</w:t>
      </w:r>
    </w:p>
    <w:p w14:paraId="1958D11C" w14:textId="77777777" w:rsidR="00060EE1" w:rsidRPr="004D53A0" w:rsidRDefault="000418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For Third Year </w:t>
      </w:r>
      <w:proofErr w:type="gramStart"/>
      <w:r w:rsidRPr="004D53A0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4D53A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 Semester</w:t>
      </w:r>
      <w:proofErr w:type="gramEnd"/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in Computer Science and Engineering department</w:t>
      </w:r>
      <w:r w:rsidR="008234B5" w:rsidRPr="004D53A0">
        <w:rPr>
          <w:rFonts w:ascii="Times New Roman" w:eastAsia="Times New Roman" w:hAnsi="Times New Roman" w:cs="Times New Roman"/>
          <w:sz w:val="28"/>
          <w:szCs w:val="28"/>
        </w:rPr>
        <w:t xml:space="preserve">   (AI and DS)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>. This is the record of their work carried out during academic year 2024-2025.</w:t>
      </w:r>
    </w:p>
    <w:p w14:paraId="7F5ACCA6" w14:textId="77777777" w:rsidR="00060EE1" w:rsidRPr="004D53A0" w:rsidRDefault="00060E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A0652" w14:textId="77777777" w:rsidR="00060EE1" w:rsidRPr="004D53A0" w:rsidRDefault="000418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D53A0">
        <w:rPr>
          <w:rFonts w:ascii="Times New Roman" w:eastAsia="Times New Roman" w:hAnsi="Times New Roman" w:cs="Times New Roman"/>
          <w:sz w:val="28"/>
          <w:szCs w:val="28"/>
        </w:rPr>
        <w:t>Date:-</w:t>
      </w:r>
      <w:proofErr w:type="gramEnd"/>
      <w:r w:rsidR="008234B5" w:rsidRPr="004D53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4B02" w:rsidRPr="004D53A0">
        <w:rPr>
          <w:rFonts w:ascii="Times New Roman" w:eastAsia="Times New Roman" w:hAnsi="Times New Roman" w:cs="Times New Roman"/>
          <w:sz w:val="28"/>
          <w:szCs w:val="28"/>
        </w:rPr>
        <w:t>2</w:t>
      </w:r>
      <w:r w:rsidR="00650491">
        <w:rPr>
          <w:rFonts w:ascii="Times New Roman" w:eastAsia="Times New Roman" w:hAnsi="Times New Roman" w:cs="Times New Roman"/>
          <w:sz w:val="28"/>
          <w:szCs w:val="28"/>
        </w:rPr>
        <w:t>2</w:t>
      </w:r>
      <w:r w:rsidR="008234B5" w:rsidRPr="004D53A0">
        <w:rPr>
          <w:rFonts w:ascii="Times New Roman" w:eastAsia="Times New Roman" w:hAnsi="Times New Roman" w:cs="Times New Roman"/>
          <w:sz w:val="28"/>
          <w:szCs w:val="28"/>
        </w:rPr>
        <w:t xml:space="preserve"> – Sep - 2024 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Place:-</w:t>
      </w:r>
      <w:proofErr w:type="spellStart"/>
      <w:r w:rsidR="008234B5" w:rsidRPr="004D53A0">
        <w:rPr>
          <w:rFonts w:ascii="Times New Roman" w:eastAsia="Times New Roman" w:hAnsi="Times New Roman" w:cs="Times New Roman"/>
          <w:sz w:val="28"/>
          <w:szCs w:val="28"/>
        </w:rPr>
        <w:t>Ichalkaranji</w:t>
      </w:r>
      <w:proofErr w:type="spellEnd"/>
    </w:p>
    <w:p w14:paraId="5381681B" w14:textId="77777777" w:rsidR="00060EE1" w:rsidRPr="004D53A0" w:rsidRDefault="00060E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83B85D" w14:textId="77777777" w:rsidR="00060EE1" w:rsidRPr="004D53A0" w:rsidRDefault="008234B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Prof. Mrs. </w:t>
      </w:r>
      <w:proofErr w:type="spellStart"/>
      <w:r w:rsidRPr="004D53A0">
        <w:rPr>
          <w:rFonts w:ascii="Times New Roman" w:eastAsia="Times New Roman" w:hAnsi="Times New Roman" w:cs="Times New Roman"/>
          <w:sz w:val="28"/>
          <w:szCs w:val="28"/>
        </w:rPr>
        <w:t>P.</w:t>
      </w:r>
      <w:proofErr w:type="gramStart"/>
      <w:r w:rsidRPr="004D53A0">
        <w:rPr>
          <w:rFonts w:ascii="Times New Roman" w:eastAsia="Times New Roman" w:hAnsi="Times New Roman" w:cs="Times New Roman"/>
          <w:sz w:val="28"/>
          <w:szCs w:val="28"/>
        </w:rPr>
        <w:t>S.More</w:t>
      </w:r>
      <w:proofErr w:type="spellEnd"/>
      <w:proofErr w:type="gramEnd"/>
      <w:r w:rsidR="000418BE"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="000418BE"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="000418BE"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="000418BE"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="000418BE"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="000418BE"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18BE" w:rsidRPr="004D53A0">
        <w:rPr>
          <w:rFonts w:ascii="Times New Roman" w:eastAsia="Times New Roman" w:hAnsi="Times New Roman" w:cs="Times New Roman"/>
          <w:sz w:val="28"/>
          <w:szCs w:val="28"/>
        </w:rPr>
        <w:t>Prof.</w:t>
      </w:r>
      <w:r w:rsidR="009244D3" w:rsidRPr="004D53A0">
        <w:rPr>
          <w:rFonts w:ascii="Times New Roman" w:eastAsia="Times New Roman" w:hAnsi="Times New Roman" w:cs="Times New Roman"/>
          <w:sz w:val="28"/>
          <w:szCs w:val="28"/>
        </w:rPr>
        <w:t xml:space="preserve"> Dr.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T.</w:t>
      </w:r>
      <w:r w:rsidR="009244D3" w:rsidRPr="004D53A0">
        <w:rPr>
          <w:rFonts w:ascii="Times New Roman" w:eastAsia="Times New Roman" w:hAnsi="Times New Roman" w:cs="Times New Roman"/>
          <w:sz w:val="28"/>
          <w:szCs w:val="28"/>
        </w:rPr>
        <w:t xml:space="preserve"> I. 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53A0">
        <w:rPr>
          <w:rFonts w:ascii="Times New Roman" w:eastAsia="Times New Roman" w:hAnsi="Times New Roman" w:cs="Times New Roman"/>
          <w:sz w:val="28"/>
          <w:szCs w:val="28"/>
        </w:rPr>
        <w:t>Bagban</w:t>
      </w:r>
      <w:proofErr w:type="spellEnd"/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44987C" w14:textId="77777777" w:rsidR="00060EE1" w:rsidRPr="004D53A0" w:rsidRDefault="000418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       Guide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Pr="004D53A0">
        <w:rPr>
          <w:rFonts w:ascii="Times New Roman" w:eastAsia="Times New Roman" w:hAnsi="Times New Roman" w:cs="Times New Roman"/>
          <w:sz w:val="28"/>
          <w:szCs w:val="28"/>
        </w:rPr>
        <w:tab/>
      </w:r>
      <w:r w:rsidR="008234B5" w:rsidRPr="004D53A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9244D3" w:rsidRPr="004D53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34B5" w:rsidRPr="004D53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>HOD CSE</w:t>
      </w:r>
      <w:r w:rsidR="008234B5" w:rsidRPr="004D53A0">
        <w:rPr>
          <w:rFonts w:ascii="Times New Roman" w:eastAsia="Times New Roman" w:hAnsi="Times New Roman" w:cs="Times New Roman"/>
          <w:sz w:val="28"/>
          <w:szCs w:val="28"/>
        </w:rPr>
        <w:t xml:space="preserve"> AIDS</w:t>
      </w:r>
    </w:p>
    <w:p w14:paraId="309A9893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DC1CD7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4B2AFD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BCFF4E" w14:textId="77777777" w:rsidR="00060EE1" w:rsidRPr="004D53A0" w:rsidRDefault="000418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53A0">
        <w:rPr>
          <w:rFonts w:ascii="Times New Roman" w:eastAsia="Times New Roman" w:hAnsi="Times New Roman" w:cs="Times New Roman"/>
          <w:b/>
          <w:sz w:val="32"/>
          <w:szCs w:val="32"/>
        </w:rPr>
        <w:t>DECLARATION</w:t>
      </w:r>
    </w:p>
    <w:p w14:paraId="2B9B338C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153E06" w14:textId="77777777" w:rsidR="00060EE1" w:rsidRPr="004D53A0" w:rsidRDefault="000418B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We undersigned hereby declare that the project report entitled “</w:t>
      </w:r>
      <w:r w:rsidR="009244D3" w:rsidRPr="004D53A0">
        <w:rPr>
          <w:rFonts w:ascii="Times New Roman" w:eastAsia="Times New Roman" w:hAnsi="Times New Roman" w:cs="Times New Roman"/>
          <w:color w:val="C00000"/>
          <w:sz w:val="28"/>
          <w:szCs w:val="28"/>
        </w:rPr>
        <w:t>Parag Refrigeration and Engineering Works Website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” is </w:t>
      </w:r>
      <w:proofErr w:type="gramStart"/>
      <w:r w:rsidRPr="004D53A0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work carried out by us during Third Year V</w:t>
      </w:r>
      <w:r w:rsidRPr="004D53A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 Semester course under the guidance of Mr. S. R. </w:t>
      </w:r>
      <w:proofErr w:type="spellStart"/>
      <w:r w:rsidRPr="004D53A0">
        <w:rPr>
          <w:rFonts w:ascii="Times New Roman" w:eastAsia="Times New Roman" w:hAnsi="Times New Roman" w:cs="Times New Roman"/>
          <w:sz w:val="28"/>
          <w:szCs w:val="28"/>
        </w:rPr>
        <w:t>Shinge</w:t>
      </w:r>
      <w:proofErr w:type="spellEnd"/>
      <w:r w:rsidRPr="004D53A0">
        <w:rPr>
          <w:rFonts w:ascii="Times New Roman" w:eastAsia="Times New Roman" w:hAnsi="Times New Roman" w:cs="Times New Roman"/>
          <w:sz w:val="28"/>
          <w:szCs w:val="28"/>
        </w:rPr>
        <w:t xml:space="preserve">.  I have not copied from any project report previously submitted for the award of any degree or diploma of this university. Any such copying is liable to be punished in a way the university authorities may deem fit. </w:t>
      </w:r>
    </w:p>
    <w:p w14:paraId="55F966E9" w14:textId="77777777" w:rsidR="00060EE1" w:rsidRPr="004D53A0" w:rsidRDefault="00060EE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EDE6DD" w14:textId="77777777" w:rsidR="00060EE1" w:rsidRPr="004D53A0" w:rsidRDefault="00060EE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BE8D8B" w14:textId="77777777" w:rsidR="00060EE1" w:rsidRPr="004D53A0" w:rsidRDefault="000418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>Date: -</w:t>
      </w:r>
      <w:r w:rsidR="009244D3" w:rsidRPr="004D53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4B02" w:rsidRPr="004D53A0">
        <w:rPr>
          <w:rFonts w:ascii="Times New Roman" w:eastAsia="Times New Roman" w:hAnsi="Times New Roman" w:cs="Times New Roman"/>
          <w:sz w:val="28"/>
          <w:szCs w:val="28"/>
        </w:rPr>
        <w:t>2</w:t>
      </w:r>
      <w:r w:rsidR="00650491">
        <w:rPr>
          <w:rFonts w:ascii="Times New Roman" w:eastAsia="Times New Roman" w:hAnsi="Times New Roman" w:cs="Times New Roman"/>
          <w:sz w:val="28"/>
          <w:szCs w:val="28"/>
        </w:rPr>
        <w:t>2</w:t>
      </w:r>
      <w:r w:rsidR="009244D3" w:rsidRPr="004D53A0">
        <w:rPr>
          <w:rFonts w:ascii="Times New Roman" w:eastAsia="Times New Roman" w:hAnsi="Times New Roman" w:cs="Times New Roman"/>
          <w:sz w:val="28"/>
          <w:szCs w:val="28"/>
        </w:rPr>
        <w:t xml:space="preserve"> – Sep - 2024</w:t>
      </w:r>
    </w:p>
    <w:p w14:paraId="3948DE7F" w14:textId="77777777" w:rsidR="00060EE1" w:rsidRPr="004D53A0" w:rsidRDefault="000418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53A0">
        <w:rPr>
          <w:rFonts w:ascii="Times New Roman" w:eastAsia="Times New Roman" w:hAnsi="Times New Roman" w:cs="Times New Roman"/>
          <w:sz w:val="28"/>
          <w:szCs w:val="28"/>
        </w:rPr>
        <w:t>Place: -</w:t>
      </w:r>
      <w:r w:rsidR="009244D3" w:rsidRPr="004D53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44D3" w:rsidRPr="004D53A0">
        <w:rPr>
          <w:rFonts w:ascii="Times New Roman" w:eastAsia="Times New Roman" w:hAnsi="Times New Roman" w:cs="Times New Roman"/>
          <w:sz w:val="28"/>
          <w:szCs w:val="28"/>
        </w:rPr>
        <w:t>Ichalkaranji</w:t>
      </w:r>
      <w:proofErr w:type="spellEnd"/>
    </w:p>
    <w:p w14:paraId="3B8C6F2D" w14:textId="77777777" w:rsidR="00060EE1" w:rsidRPr="004D53A0" w:rsidRDefault="00060E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1DE4D" w14:textId="77777777" w:rsidR="00060EE1" w:rsidRPr="004D53A0" w:rsidRDefault="00060E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09F85B" w14:textId="77777777" w:rsidR="00060EE1" w:rsidRPr="004D53A0" w:rsidRDefault="00060E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89805E" w14:textId="77777777" w:rsidR="00060EE1" w:rsidRPr="004D53A0" w:rsidRDefault="00060E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0E70AA" w14:textId="77777777" w:rsidR="00060EE1" w:rsidRPr="004D53A0" w:rsidRDefault="00060E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04ED6A" w14:textId="77777777" w:rsidR="00060EE1" w:rsidRPr="004D53A0" w:rsidRDefault="00060E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4FC88" w14:textId="77777777" w:rsidR="00060EE1" w:rsidRPr="004D53A0" w:rsidRDefault="00060EE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8E585" w14:textId="77777777" w:rsidR="00060EE1" w:rsidRPr="004D53A0" w:rsidRDefault="00060E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9D94F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129C2B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FDE9D2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3001313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E8AE6D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783C00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A2B2E0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B52447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43D76A8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4FDF414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</w:p>
    <w:p w14:paraId="2D89966F" w14:textId="77777777" w:rsidR="00060EE1" w:rsidRPr="004D53A0" w:rsidRDefault="000418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D53A0">
        <w:rPr>
          <w:rFonts w:ascii="Times New Roman" w:eastAsia="Times New Roman" w:hAnsi="Times New Roman" w:cs="Times New Roman"/>
          <w:sz w:val="32"/>
          <w:szCs w:val="32"/>
        </w:rPr>
        <w:t>INDEX</w:t>
      </w:r>
    </w:p>
    <w:p w14:paraId="125CDAC5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8"/>
        <w:gridCol w:w="6030"/>
        <w:gridCol w:w="1908"/>
      </w:tblGrid>
      <w:tr w:rsidR="00060EE1" w:rsidRPr="004D53A0" w14:paraId="77E2F160" w14:textId="77777777">
        <w:trPr>
          <w:trHeight w:val="576"/>
        </w:trPr>
        <w:tc>
          <w:tcPr>
            <w:tcW w:w="1638" w:type="dxa"/>
          </w:tcPr>
          <w:p w14:paraId="0F41851F" w14:textId="77777777" w:rsidR="00060EE1" w:rsidRPr="004D53A0" w:rsidRDefault="000418B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D53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6030" w:type="dxa"/>
          </w:tcPr>
          <w:p w14:paraId="5F9CA9A9" w14:textId="77777777" w:rsidR="00060EE1" w:rsidRPr="004D53A0" w:rsidRDefault="000418B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D53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Table of Contents</w:t>
            </w:r>
          </w:p>
        </w:tc>
        <w:tc>
          <w:tcPr>
            <w:tcW w:w="1908" w:type="dxa"/>
          </w:tcPr>
          <w:p w14:paraId="1825A977" w14:textId="77777777" w:rsidR="00060EE1" w:rsidRPr="004D53A0" w:rsidRDefault="000418B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D53A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060EE1" w:rsidRPr="004D53A0" w14:paraId="0A6BD598" w14:textId="77777777">
        <w:trPr>
          <w:trHeight w:val="576"/>
        </w:trPr>
        <w:tc>
          <w:tcPr>
            <w:tcW w:w="1638" w:type="dxa"/>
          </w:tcPr>
          <w:p w14:paraId="5852E416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53A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0" w:type="dxa"/>
          </w:tcPr>
          <w:p w14:paraId="7F0515B3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53A0">
              <w:rPr>
                <w:rFonts w:ascii="Times New Roman" w:eastAsia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908" w:type="dxa"/>
          </w:tcPr>
          <w:p w14:paraId="011E81F2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53A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0EE1" w:rsidRPr="004D53A0" w14:paraId="2C985465" w14:textId="77777777">
        <w:trPr>
          <w:trHeight w:val="576"/>
        </w:trPr>
        <w:tc>
          <w:tcPr>
            <w:tcW w:w="1638" w:type="dxa"/>
          </w:tcPr>
          <w:p w14:paraId="65EDCFEE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030" w:type="dxa"/>
          </w:tcPr>
          <w:p w14:paraId="6F4ECD24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Overall Description</w:t>
            </w:r>
          </w:p>
        </w:tc>
        <w:tc>
          <w:tcPr>
            <w:tcW w:w="1908" w:type="dxa"/>
          </w:tcPr>
          <w:p w14:paraId="3D20C0FC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060EE1" w:rsidRPr="004D53A0" w14:paraId="60C94D1D" w14:textId="77777777">
        <w:trPr>
          <w:trHeight w:val="576"/>
        </w:trPr>
        <w:tc>
          <w:tcPr>
            <w:tcW w:w="1638" w:type="dxa"/>
          </w:tcPr>
          <w:p w14:paraId="6AEA8027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030" w:type="dxa"/>
          </w:tcPr>
          <w:p w14:paraId="414353BA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Specific Requirements</w:t>
            </w:r>
          </w:p>
        </w:tc>
        <w:tc>
          <w:tcPr>
            <w:tcW w:w="1908" w:type="dxa"/>
          </w:tcPr>
          <w:p w14:paraId="4EEFCE47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060EE1" w:rsidRPr="004D53A0" w14:paraId="59EE92DA" w14:textId="77777777">
        <w:trPr>
          <w:trHeight w:val="576"/>
        </w:trPr>
        <w:tc>
          <w:tcPr>
            <w:tcW w:w="1638" w:type="dxa"/>
          </w:tcPr>
          <w:p w14:paraId="25A02AC7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030" w:type="dxa"/>
          </w:tcPr>
          <w:p w14:paraId="0C95D496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Software Design Document</w:t>
            </w:r>
          </w:p>
        </w:tc>
        <w:tc>
          <w:tcPr>
            <w:tcW w:w="1908" w:type="dxa"/>
          </w:tcPr>
          <w:p w14:paraId="6B092C1F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060EE1" w:rsidRPr="004D53A0" w14:paraId="14F8F4E6" w14:textId="77777777">
        <w:trPr>
          <w:trHeight w:val="576"/>
        </w:trPr>
        <w:tc>
          <w:tcPr>
            <w:tcW w:w="1638" w:type="dxa"/>
          </w:tcPr>
          <w:p w14:paraId="30849D1F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030" w:type="dxa"/>
          </w:tcPr>
          <w:p w14:paraId="6A8C85A0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Algorithm for Functionality of Database</w:t>
            </w:r>
          </w:p>
        </w:tc>
        <w:tc>
          <w:tcPr>
            <w:tcW w:w="1908" w:type="dxa"/>
          </w:tcPr>
          <w:p w14:paraId="2BEF4363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060EE1" w:rsidRPr="004D53A0" w14:paraId="51F6ADB0" w14:textId="77777777">
        <w:trPr>
          <w:trHeight w:val="576"/>
        </w:trPr>
        <w:tc>
          <w:tcPr>
            <w:tcW w:w="1638" w:type="dxa"/>
          </w:tcPr>
          <w:p w14:paraId="2DD7DD6B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6030" w:type="dxa"/>
          </w:tcPr>
          <w:p w14:paraId="4D561EBF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References</w:t>
            </w:r>
          </w:p>
        </w:tc>
        <w:tc>
          <w:tcPr>
            <w:tcW w:w="1908" w:type="dxa"/>
          </w:tcPr>
          <w:p w14:paraId="7BE66D29" w14:textId="77777777" w:rsidR="00060EE1" w:rsidRPr="004D53A0" w:rsidRDefault="00884B0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53A0">
              <w:rPr>
                <w:rFonts w:ascii="Times New Roman" w:eastAsia="Times New Roman" w:hAnsi="Times New Roman" w:cs="Times New Roman"/>
                <w:sz w:val="36"/>
                <w:szCs w:val="36"/>
              </w:rPr>
              <w:t>5</w:t>
            </w:r>
          </w:p>
        </w:tc>
      </w:tr>
    </w:tbl>
    <w:p w14:paraId="7F721313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52AD72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D4DDD5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D4F120A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D73E56B" w14:textId="77777777" w:rsidR="00060EE1" w:rsidRPr="004D53A0" w:rsidRDefault="0006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2352745" w14:textId="77777777" w:rsidR="007A765A" w:rsidRDefault="00000000">
      <w:r>
        <w:br w:type="page"/>
      </w:r>
    </w:p>
    <w:p w14:paraId="1C303D0A" w14:textId="77777777" w:rsidR="00000000" w:rsidRPr="00020A33" w:rsidRDefault="00000000" w:rsidP="00EE4A84">
      <w:pPr>
        <w:pStyle w:val="Titl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A33">
        <w:rPr>
          <w:rFonts w:ascii="Times New Roman" w:hAnsi="Times New Roman" w:cs="Times New Roman"/>
          <w:sz w:val="28"/>
          <w:szCs w:val="28"/>
        </w:rPr>
        <w:lastRenderedPageBreak/>
        <w:t>Software Requirements Specification (SRS) for Parag Refrigeration and Engineering Works Website</w:t>
      </w:r>
    </w:p>
    <w:p w14:paraId="01A25A3D" w14:textId="77777777" w:rsidR="00000000" w:rsidRPr="00020A33" w:rsidRDefault="00000000" w:rsidP="00EE4A84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1. Introduction</w:t>
      </w:r>
    </w:p>
    <w:p w14:paraId="4C6C9314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1.1 Problem Description</w:t>
      </w:r>
    </w:p>
    <w:p w14:paraId="7C533397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Currently, Parag Refrigeration and Engineering Works lacks an integrated, user-friendly web platform to display products, services, and company information, limiting customer outreach and operational efficiency.</w:t>
      </w:r>
    </w:p>
    <w:p w14:paraId="1EEF1E8B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1.2 Problem Statement</w:t>
      </w:r>
    </w:p>
    <w:p w14:paraId="5673898B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The absence of a digital interface hinders both customer engagement and service accessibility. A dedicated website will bridge this gap by showcasing offerings and enabling users to request services online.</w:t>
      </w:r>
    </w:p>
    <w:p w14:paraId="29708B8A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1.3 Objectives</w:t>
      </w:r>
    </w:p>
    <w:p w14:paraId="5DA5F224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- Create an interactive, responsive website with product and service details.</w:t>
      </w:r>
      <w:r w:rsidRPr="00020A33">
        <w:rPr>
          <w:rFonts w:ascii="Times New Roman" w:hAnsi="Times New Roman" w:cs="Times New Roman"/>
          <w:sz w:val="24"/>
          <w:szCs w:val="24"/>
        </w:rPr>
        <w:br/>
        <w:t>- Include a user-friendly backend for easy content management.</w:t>
      </w:r>
      <w:r w:rsidRPr="00020A33">
        <w:rPr>
          <w:rFonts w:ascii="Times New Roman" w:hAnsi="Times New Roman" w:cs="Times New Roman"/>
          <w:sz w:val="24"/>
          <w:szCs w:val="24"/>
        </w:rPr>
        <w:br/>
        <w:t>- Integrate customer interaction features like service requests and inquiries.</w:t>
      </w:r>
    </w:p>
    <w:p w14:paraId="42473415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1.4 Scope</w:t>
      </w:r>
    </w:p>
    <w:p w14:paraId="40A5DDC6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**Product Name**: Parag Refrigeration Website</w:t>
      </w:r>
      <w:r w:rsidRPr="00020A33">
        <w:rPr>
          <w:rFonts w:ascii="Times New Roman" w:hAnsi="Times New Roman" w:cs="Times New Roman"/>
          <w:sz w:val="24"/>
          <w:szCs w:val="24"/>
        </w:rPr>
        <w:br/>
        <w:t>**Key Features**: Product catalog, inquiry forms, service booking.</w:t>
      </w:r>
      <w:r w:rsidRPr="00020A33">
        <w:rPr>
          <w:rFonts w:ascii="Times New Roman" w:hAnsi="Times New Roman" w:cs="Times New Roman"/>
          <w:sz w:val="24"/>
          <w:szCs w:val="24"/>
        </w:rPr>
        <w:br/>
        <w:t>**Exclusions**: No e-commerce functionality in the initial phase.</w:t>
      </w:r>
      <w:r w:rsidRPr="00020A33">
        <w:rPr>
          <w:rFonts w:ascii="Times New Roman" w:hAnsi="Times New Roman" w:cs="Times New Roman"/>
          <w:sz w:val="24"/>
          <w:szCs w:val="24"/>
        </w:rPr>
        <w:br/>
        <w:t>**Application**: Primarily for showcasing business offerings and allowing service booking.</w:t>
      </w:r>
    </w:p>
    <w:p w14:paraId="3639CE18" w14:textId="77777777" w:rsidR="00000000" w:rsidRPr="00020A33" w:rsidRDefault="00000000" w:rsidP="00EE4A84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44E66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09D88" w14:textId="77777777" w:rsidR="00000000" w:rsidRPr="00020A33" w:rsidRDefault="00000000" w:rsidP="00EE4A84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85BA0" w14:textId="77777777" w:rsidR="00000000" w:rsidRPr="00020A33" w:rsidRDefault="00000000" w:rsidP="00EE4A84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020A33">
        <w:rPr>
          <w:rFonts w:ascii="Times New Roman" w:hAnsi="Times New Roman" w:cs="Times New Roman"/>
        </w:rPr>
        <w:t>2. Overall Description</w:t>
      </w:r>
    </w:p>
    <w:p w14:paraId="1F2FCE36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2.1 Product Perspective</w:t>
      </w:r>
    </w:p>
    <w:p w14:paraId="0806B33B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System Components:</w:t>
      </w:r>
      <w:r w:rsidRPr="00020A33">
        <w:rPr>
          <w:rFonts w:ascii="Times New Roman" w:hAnsi="Times New Roman" w:cs="Times New Roman"/>
          <w:sz w:val="24"/>
          <w:szCs w:val="24"/>
        </w:rPr>
        <w:br/>
        <w:t>1. Frontend: User Interface for customers.</w:t>
      </w:r>
      <w:r w:rsidRPr="00020A33">
        <w:rPr>
          <w:rFonts w:ascii="Times New Roman" w:hAnsi="Times New Roman" w:cs="Times New Roman"/>
          <w:sz w:val="24"/>
          <w:szCs w:val="24"/>
        </w:rPr>
        <w:br/>
        <w:t>2. Backend: Content Management System (CMS) for admins.</w:t>
      </w:r>
      <w:r w:rsidRPr="00020A33">
        <w:rPr>
          <w:rFonts w:ascii="Times New Roman" w:hAnsi="Times New Roman" w:cs="Times New Roman"/>
          <w:sz w:val="24"/>
          <w:szCs w:val="24"/>
        </w:rPr>
        <w:br/>
        <w:t>3. Database: Stores customer inquiries, service bookings, and product data.</w:t>
      </w:r>
    </w:p>
    <w:p w14:paraId="04168819" w14:textId="77777777" w:rsidR="00000000" w:rsidRPr="00020A33" w:rsidRDefault="00000000" w:rsidP="00EE4A84">
      <w:pPr>
        <w:pStyle w:val="Heading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2.1.1 Block Diagram</w:t>
      </w:r>
    </w:p>
    <w:p w14:paraId="6F6FDA41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(Include a block diagram showcasing the frontend-backend-database flow.)</w:t>
      </w:r>
    </w:p>
    <w:p w14:paraId="3114F224" w14:textId="77777777" w:rsidR="00000000" w:rsidRPr="00020A33" w:rsidRDefault="00000000" w:rsidP="00EE4A84">
      <w:pPr>
        <w:pStyle w:val="Heading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2.1.2 Hardware Requirements</w:t>
      </w:r>
    </w:p>
    <w:p w14:paraId="0B9A12BE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- Web server with minimum 4 GB RAM and 50 GB storage</w:t>
      </w:r>
      <w:r w:rsidRPr="00020A33">
        <w:rPr>
          <w:rFonts w:ascii="Times New Roman" w:hAnsi="Times New Roman" w:cs="Times New Roman"/>
          <w:sz w:val="24"/>
          <w:szCs w:val="24"/>
        </w:rPr>
        <w:br/>
        <w:t>- Internet connection for remote access</w:t>
      </w:r>
    </w:p>
    <w:p w14:paraId="30CDB753" w14:textId="77777777" w:rsidR="00000000" w:rsidRPr="00020A33" w:rsidRDefault="00000000" w:rsidP="00EE4A84">
      <w:pPr>
        <w:pStyle w:val="Heading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2.1.3 Software Requirements</w:t>
      </w:r>
    </w:p>
    <w:p w14:paraId="5EFEBCBF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- Frontend: HTML, CSS, JavaScript</w:t>
      </w:r>
      <w:r w:rsidRPr="00020A33">
        <w:rPr>
          <w:rFonts w:ascii="Times New Roman" w:hAnsi="Times New Roman" w:cs="Times New Roman"/>
          <w:sz w:val="24"/>
          <w:szCs w:val="24"/>
        </w:rPr>
        <w:br/>
        <w:t xml:space="preserve">- Backend: </w:t>
      </w:r>
      <w:r w:rsidRPr="00020A33">
        <w:rPr>
          <w:rFonts w:ascii="Times New Roman" w:hAnsi="Times New Roman" w:cs="Times New Roman"/>
          <w:sz w:val="24"/>
          <w:szCs w:val="24"/>
        </w:rPr>
        <w:t>FLASK (Python)</w:t>
      </w:r>
      <w:r w:rsidRPr="00020A33">
        <w:rPr>
          <w:rFonts w:ascii="Times New Roman" w:hAnsi="Times New Roman" w:cs="Times New Roman"/>
          <w:sz w:val="24"/>
          <w:szCs w:val="24"/>
        </w:rPr>
        <w:br/>
        <w:t>- Database: MySQL</w:t>
      </w:r>
    </w:p>
    <w:p w14:paraId="6D9BE42B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2.2 Product Functions</w:t>
      </w:r>
    </w:p>
    <w:p w14:paraId="108D3E55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- Display product catalog</w:t>
      </w:r>
      <w:r w:rsidRPr="00020A33">
        <w:rPr>
          <w:rFonts w:ascii="Times New Roman" w:hAnsi="Times New Roman" w:cs="Times New Roman"/>
          <w:sz w:val="24"/>
          <w:szCs w:val="24"/>
        </w:rPr>
        <w:br/>
        <w:t>- Allow users to submit inquiries and service requests</w:t>
      </w:r>
      <w:r w:rsidRPr="00020A33">
        <w:rPr>
          <w:rFonts w:ascii="Times New Roman" w:hAnsi="Times New Roman" w:cs="Times New Roman"/>
          <w:sz w:val="24"/>
          <w:szCs w:val="24"/>
        </w:rPr>
        <w:br/>
        <w:t>- Admin panel for updating content dynamically</w:t>
      </w:r>
    </w:p>
    <w:p w14:paraId="159D0E56" w14:textId="77777777" w:rsidR="00000000" w:rsidRPr="00020A33" w:rsidRDefault="00000000" w:rsidP="00EE4A84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BA959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C8656" w14:textId="77777777" w:rsidR="00000000" w:rsidRPr="00020A33" w:rsidRDefault="00000000" w:rsidP="00EE4A84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020A33">
        <w:rPr>
          <w:rFonts w:ascii="Times New Roman" w:hAnsi="Times New Roman" w:cs="Times New Roman"/>
        </w:rPr>
        <w:lastRenderedPageBreak/>
        <w:t>3. Specific Requirements</w:t>
      </w:r>
    </w:p>
    <w:p w14:paraId="531A6443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3.1 External Interfaces</w:t>
      </w:r>
    </w:p>
    <w:p w14:paraId="36854212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- User Input: Service requests, inquiries</w:t>
      </w:r>
      <w:r w:rsidRPr="00020A33">
        <w:rPr>
          <w:rFonts w:ascii="Times New Roman" w:hAnsi="Times New Roman" w:cs="Times New Roman"/>
          <w:sz w:val="24"/>
          <w:szCs w:val="24"/>
        </w:rPr>
        <w:br/>
        <w:t>- System Output: Confirmation messages, notifications to admin</w:t>
      </w:r>
    </w:p>
    <w:p w14:paraId="31447D50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3.2 Functional Requirements</w:t>
      </w:r>
    </w:p>
    <w:p w14:paraId="2B88388F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 xml:space="preserve">- The system shall allow users to submit inquiries through an </w:t>
      </w:r>
      <w:r w:rsidRPr="00020A33">
        <w:rPr>
          <w:rFonts w:ascii="Times New Roman" w:hAnsi="Times New Roman" w:cs="Times New Roman"/>
          <w:sz w:val="24"/>
          <w:szCs w:val="24"/>
        </w:rPr>
        <w:t>online form.</w:t>
      </w:r>
      <w:r w:rsidRPr="00020A33">
        <w:rPr>
          <w:rFonts w:ascii="Times New Roman" w:hAnsi="Times New Roman" w:cs="Times New Roman"/>
          <w:sz w:val="24"/>
          <w:szCs w:val="24"/>
        </w:rPr>
        <w:br/>
        <w:t>- The system shall notify administrators via email for each service request.</w:t>
      </w:r>
      <w:r w:rsidRPr="00020A33">
        <w:rPr>
          <w:rFonts w:ascii="Times New Roman" w:hAnsi="Times New Roman" w:cs="Times New Roman"/>
          <w:sz w:val="24"/>
          <w:szCs w:val="24"/>
        </w:rPr>
        <w:br/>
        <w:t>- The admin panel shall enable modification of product and service details.</w:t>
      </w:r>
    </w:p>
    <w:p w14:paraId="23EE9F44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3.3 Design Constraints</w:t>
      </w:r>
    </w:p>
    <w:p w14:paraId="1460BAF7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- Must follow modern UI/UX guidelines.</w:t>
      </w:r>
      <w:r w:rsidRPr="00020A33">
        <w:rPr>
          <w:rFonts w:ascii="Times New Roman" w:hAnsi="Times New Roman" w:cs="Times New Roman"/>
          <w:sz w:val="24"/>
          <w:szCs w:val="24"/>
        </w:rPr>
        <w:br/>
        <w:t>- Compatible with all major browsers.</w:t>
      </w:r>
    </w:p>
    <w:p w14:paraId="5DF13F3D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3.4 Logical Database Requirements</w:t>
      </w:r>
    </w:p>
    <w:p w14:paraId="0B13F921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- Tables: Users, Products, Services, Inquiries</w:t>
      </w:r>
      <w:r w:rsidRPr="00020A33">
        <w:rPr>
          <w:rFonts w:ascii="Times New Roman" w:hAnsi="Times New Roman" w:cs="Times New Roman"/>
          <w:sz w:val="24"/>
          <w:szCs w:val="24"/>
        </w:rPr>
        <w:br/>
        <w:t>- Data Relationships: One-to-Many (Service Bookings to Users)</w:t>
      </w:r>
      <w:r w:rsidRPr="00020A33">
        <w:rPr>
          <w:rFonts w:ascii="Times New Roman" w:hAnsi="Times New Roman" w:cs="Times New Roman"/>
          <w:sz w:val="24"/>
          <w:szCs w:val="24"/>
        </w:rPr>
        <w:br/>
        <w:t>- Data Retention: Maintain inquiry records for 1 year.</w:t>
      </w:r>
    </w:p>
    <w:p w14:paraId="18492508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3.5 Software System Attributes</w:t>
      </w:r>
    </w:p>
    <w:p w14:paraId="491E66AB" w14:textId="77777777" w:rsidR="00000000" w:rsidRPr="00020A33" w:rsidRDefault="00000000" w:rsidP="00EE4A84">
      <w:pPr>
        <w:pStyle w:val="Heading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3.5.1 Availability</w:t>
      </w:r>
    </w:p>
    <w:p w14:paraId="2E5581E4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Available 24/7, with routine maintenance windows on weekends.</w:t>
      </w:r>
    </w:p>
    <w:p w14:paraId="2164E484" w14:textId="77777777" w:rsidR="00000000" w:rsidRPr="00020A33" w:rsidRDefault="00000000" w:rsidP="00EE4A84">
      <w:pPr>
        <w:pStyle w:val="Heading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3.5.2 Security</w:t>
      </w:r>
    </w:p>
    <w:p w14:paraId="369F69E1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- Use SSH encryption for secure communication.</w:t>
      </w:r>
      <w:r w:rsidRPr="00020A33">
        <w:rPr>
          <w:rFonts w:ascii="Times New Roman" w:hAnsi="Times New Roman" w:cs="Times New Roman"/>
          <w:sz w:val="24"/>
          <w:szCs w:val="24"/>
        </w:rPr>
        <w:br/>
        <w:t>- Role-based access for admin users.</w:t>
      </w:r>
    </w:p>
    <w:p w14:paraId="1CADB2FC" w14:textId="77777777" w:rsidR="00000000" w:rsidRPr="00020A33" w:rsidRDefault="00000000" w:rsidP="00EE4A84">
      <w:pPr>
        <w:pStyle w:val="Heading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3.5.3 Maintainability</w:t>
      </w:r>
    </w:p>
    <w:p w14:paraId="4EB823A5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Modular backend code for easy updates.</w:t>
      </w:r>
    </w:p>
    <w:p w14:paraId="093C5054" w14:textId="77777777" w:rsidR="00000000" w:rsidRPr="00020A33" w:rsidRDefault="00000000" w:rsidP="00EE4A84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3.5.4 Portability</w:t>
      </w:r>
    </w:p>
    <w:p w14:paraId="69E262C1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Compatible with AWS cloud-based hosting platforms.</w:t>
      </w:r>
    </w:p>
    <w:p w14:paraId="2CF387D1" w14:textId="77777777" w:rsidR="00000000" w:rsidRPr="00020A33" w:rsidRDefault="00000000" w:rsidP="00EE4A84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</w:t>
      </w:r>
      <w:r w:rsidRPr="00020A33">
        <w:rPr>
          <w:rFonts w:ascii="Times New Roman" w:hAnsi="Times New Roman" w:cs="Times New Roman"/>
        </w:rPr>
        <w:t>4. Software Design Document</w:t>
      </w:r>
    </w:p>
    <w:p w14:paraId="15AE2084" w14:textId="77777777" w:rsidR="00000000" w:rsidRPr="00020A33" w:rsidRDefault="00000000" w:rsidP="00EE4A84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4.1 Structural Design</w:t>
      </w:r>
    </w:p>
    <w:p w14:paraId="54221549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- Class Diagrams: Define structure of product, user, and service entities.</w:t>
      </w:r>
    </w:p>
    <w:p w14:paraId="3A97673D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E883C" wp14:editId="17FD3333">
            <wp:extent cx="5486400" cy="4179570"/>
            <wp:effectExtent l="0" t="0" r="0" b="0"/>
            <wp:docPr id="157964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4016" name="Picture 1579640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6135" w14:textId="77777777" w:rsidR="00000000" w:rsidRPr="00020A33" w:rsidRDefault="00000000" w:rsidP="00EE4A84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020A33">
        <w:rPr>
          <w:rFonts w:ascii="Times New Roman" w:hAnsi="Times New Roman" w:cs="Times New Roman"/>
        </w:rPr>
        <w:lastRenderedPageBreak/>
        <w:t>5. Algorithms for Functional Requirements</w:t>
      </w:r>
    </w:p>
    <w:p w14:paraId="557E041F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1F75A" wp14:editId="4B9B3101">
            <wp:extent cx="5486400" cy="4146550"/>
            <wp:effectExtent l="0" t="0" r="0" b="6350"/>
            <wp:docPr id="123682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20780" name="Picture 12368207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F93E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6B384" w14:textId="77777777" w:rsidR="00000000" w:rsidRPr="00020A33" w:rsidRDefault="00000000" w:rsidP="00EE4A84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020A33">
        <w:rPr>
          <w:rFonts w:ascii="Times New Roman" w:hAnsi="Times New Roman" w:cs="Times New Roman"/>
        </w:rPr>
        <w:t>6. References</w:t>
      </w:r>
    </w:p>
    <w:p w14:paraId="14F18953" w14:textId="77777777" w:rsidR="00000000" w:rsidRPr="00020A33" w:rsidRDefault="00000000" w:rsidP="00EE4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0A33">
        <w:rPr>
          <w:rFonts w:ascii="Times New Roman" w:hAnsi="Times New Roman" w:cs="Times New Roman"/>
          <w:sz w:val="24"/>
          <w:szCs w:val="24"/>
        </w:rPr>
        <w:t>- Web Development Standards and Guidelines</w:t>
      </w:r>
      <w:r w:rsidRPr="00020A33">
        <w:rPr>
          <w:rFonts w:ascii="Times New Roman" w:hAnsi="Times New Roman" w:cs="Times New Roman"/>
          <w:sz w:val="24"/>
          <w:szCs w:val="24"/>
        </w:rPr>
        <w:br/>
        <w:t>- MySQL Documentation for Database Integration</w:t>
      </w:r>
      <w:r w:rsidRPr="00020A33">
        <w:rPr>
          <w:rFonts w:ascii="Times New Roman" w:hAnsi="Times New Roman" w:cs="Times New Roman"/>
          <w:sz w:val="24"/>
          <w:szCs w:val="24"/>
        </w:rPr>
        <w:br/>
        <w:t>- UI/UX Best Practices</w:t>
      </w:r>
    </w:p>
    <w:sectPr w:rsidR="00D20920" w:rsidRPr="00020A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040C8"/>
    <w:multiLevelType w:val="multilevel"/>
    <w:tmpl w:val="FA48424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3474558">
    <w:abstractNumId w:val="0"/>
  </w:num>
  <w:num w:numId="2" w16cid:durableId="54552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1070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4328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08178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6455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E1"/>
    <w:rsid w:val="000418BE"/>
    <w:rsid w:val="00060EE1"/>
    <w:rsid w:val="003165DA"/>
    <w:rsid w:val="003530B1"/>
    <w:rsid w:val="003F16A4"/>
    <w:rsid w:val="004D53A0"/>
    <w:rsid w:val="00650491"/>
    <w:rsid w:val="00791EA1"/>
    <w:rsid w:val="007A3683"/>
    <w:rsid w:val="007A765A"/>
    <w:rsid w:val="008234B5"/>
    <w:rsid w:val="00884B02"/>
    <w:rsid w:val="009244D3"/>
    <w:rsid w:val="009F0D1C"/>
    <w:rsid w:val="00B907A9"/>
    <w:rsid w:val="00CB5AB1"/>
    <w:rsid w:val="00D162A9"/>
    <w:rsid w:val="00D67762"/>
    <w:rsid w:val="00DB1478"/>
    <w:rsid w:val="00DE4B3F"/>
    <w:rsid w:val="00E0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5817"/>
  <w15:docId w15:val="{AC265F5C-D61B-274E-9ECB-6EB6A751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1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7_2" Type="http://schemas.openxmlformats.org/officeDocument/2006/relationships/image" Target="media/image_2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NAGURE</dc:creator>
  <cp:lastModifiedBy>KARAN NAGURE</cp:lastModifiedBy>
  <cp:revision>1</cp:revision>
  <dcterms:created xsi:type="dcterms:W3CDTF">2024-10-22T05:27:00Z</dcterms:created>
  <dcterms:modified xsi:type="dcterms:W3CDTF">2024-10-22T05:30:00Z</dcterms:modified>
</cp:coreProperties>
</file>